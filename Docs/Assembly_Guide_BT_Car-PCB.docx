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0241" w14:textId="77777777" w:rsidR="00572FE0" w:rsidRDefault="00A41D83">
      <w:pPr>
        <w:pStyle w:val="Heading1"/>
      </w:pPr>
      <w:r>
        <w:t>🛠</w:t>
      </w:r>
      <w:r>
        <w:t>️</w:t>
      </w:r>
      <w:r>
        <w:t xml:space="preserve"> Assembly Guide</w:t>
      </w:r>
    </w:p>
    <w:p w14:paraId="4A4E5BB8" w14:textId="1515577C" w:rsidR="00572FE0" w:rsidRDefault="00A41D83">
      <w:r>
        <w:t>Arduino Bluetooth-Controlled Robotic Car with Custom PCB</w:t>
      </w:r>
      <w:r>
        <w:br/>
        <w:t xml:space="preserve">Designed by Daham </w:t>
      </w:r>
      <w:proofErr w:type="spellStart"/>
      <w:r>
        <w:t>Sathmin</w:t>
      </w:r>
      <w:proofErr w:type="spellEnd"/>
    </w:p>
    <w:p w14:paraId="3B216F18" w14:textId="77777777" w:rsidR="00572FE0" w:rsidRDefault="00A41D83">
      <w:pPr>
        <w:pStyle w:val="Heading2"/>
      </w:pPr>
      <w:r>
        <w:t>📦</w:t>
      </w:r>
      <w:r>
        <w:t xml:space="preserve"> Required Components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72FE0" w14:paraId="3B405B94" w14:textId="77777777">
        <w:tc>
          <w:tcPr>
            <w:tcW w:w="2880" w:type="dxa"/>
          </w:tcPr>
          <w:p w14:paraId="0CAFCFFA" w14:textId="77777777" w:rsidR="00572FE0" w:rsidRPr="00A41D83" w:rsidRDefault="00A41D83">
            <w:pPr>
              <w:rPr>
                <w:b/>
                <w:bCs/>
              </w:rPr>
            </w:pPr>
            <w:r w:rsidRPr="00A41D83">
              <w:rPr>
                <w:b/>
                <w:bCs/>
              </w:rPr>
              <w:t>Component</w:t>
            </w:r>
          </w:p>
        </w:tc>
        <w:tc>
          <w:tcPr>
            <w:tcW w:w="2880" w:type="dxa"/>
          </w:tcPr>
          <w:p w14:paraId="4FCA5EA5" w14:textId="77777777" w:rsidR="00572FE0" w:rsidRPr="00A41D83" w:rsidRDefault="00A41D83">
            <w:pPr>
              <w:rPr>
                <w:b/>
                <w:bCs/>
              </w:rPr>
            </w:pPr>
            <w:r w:rsidRPr="00A41D83">
              <w:rPr>
                <w:b/>
                <w:bCs/>
              </w:rPr>
              <w:t>Quantity</w:t>
            </w:r>
          </w:p>
        </w:tc>
        <w:tc>
          <w:tcPr>
            <w:tcW w:w="2880" w:type="dxa"/>
          </w:tcPr>
          <w:p w14:paraId="219DBBF5" w14:textId="77777777" w:rsidR="00572FE0" w:rsidRPr="00A41D83" w:rsidRDefault="00A41D83">
            <w:pPr>
              <w:rPr>
                <w:b/>
                <w:bCs/>
              </w:rPr>
            </w:pPr>
            <w:r w:rsidRPr="00A41D83">
              <w:rPr>
                <w:b/>
                <w:bCs/>
              </w:rPr>
              <w:t>Notes</w:t>
            </w:r>
          </w:p>
        </w:tc>
      </w:tr>
      <w:tr w:rsidR="00572FE0" w14:paraId="12556773" w14:textId="77777777">
        <w:tc>
          <w:tcPr>
            <w:tcW w:w="2880" w:type="dxa"/>
          </w:tcPr>
          <w:p w14:paraId="2F0611BC" w14:textId="6C8F70DE" w:rsidR="00572FE0" w:rsidRDefault="00A41D83">
            <w:r>
              <w:t>Arduino</w:t>
            </w:r>
            <w:r w:rsidR="00165797">
              <w:t xml:space="preserve"> </w:t>
            </w:r>
            <w:r>
              <w:t>Nano</w:t>
            </w:r>
          </w:p>
        </w:tc>
        <w:tc>
          <w:tcPr>
            <w:tcW w:w="2880" w:type="dxa"/>
          </w:tcPr>
          <w:p w14:paraId="16E33264" w14:textId="77777777" w:rsidR="00572FE0" w:rsidRDefault="00A41D83">
            <w:r>
              <w:t>1</w:t>
            </w:r>
          </w:p>
        </w:tc>
        <w:tc>
          <w:tcPr>
            <w:tcW w:w="2880" w:type="dxa"/>
          </w:tcPr>
          <w:p w14:paraId="2510D8AF" w14:textId="77777777" w:rsidR="00572FE0" w:rsidRDefault="00A41D83">
            <w:r>
              <w:t>Microcontroller</w:t>
            </w:r>
          </w:p>
        </w:tc>
      </w:tr>
      <w:tr w:rsidR="00572FE0" w14:paraId="27F1D4FE" w14:textId="77777777">
        <w:tc>
          <w:tcPr>
            <w:tcW w:w="2880" w:type="dxa"/>
          </w:tcPr>
          <w:p w14:paraId="716E7141" w14:textId="1D8D7E9A" w:rsidR="00572FE0" w:rsidRDefault="00A41D83">
            <w:r>
              <w:t xml:space="preserve">L298N Motor </w:t>
            </w:r>
            <w:r w:rsidR="00165797">
              <w:t>IC</w:t>
            </w:r>
          </w:p>
        </w:tc>
        <w:tc>
          <w:tcPr>
            <w:tcW w:w="2880" w:type="dxa"/>
          </w:tcPr>
          <w:p w14:paraId="34FBB995" w14:textId="77777777" w:rsidR="00572FE0" w:rsidRDefault="00A41D83">
            <w:r>
              <w:t>1</w:t>
            </w:r>
          </w:p>
        </w:tc>
        <w:tc>
          <w:tcPr>
            <w:tcW w:w="2880" w:type="dxa"/>
          </w:tcPr>
          <w:p w14:paraId="380B636B" w14:textId="48DA22A4" w:rsidR="00572FE0" w:rsidRDefault="00A41D83">
            <w:r>
              <w:t>H-Bridge Motor Driver</w:t>
            </w:r>
            <w:r w:rsidR="00165797">
              <w:t xml:space="preserve"> IC</w:t>
            </w:r>
          </w:p>
        </w:tc>
      </w:tr>
      <w:tr w:rsidR="00572FE0" w14:paraId="0B8A460A" w14:textId="77777777">
        <w:tc>
          <w:tcPr>
            <w:tcW w:w="2880" w:type="dxa"/>
          </w:tcPr>
          <w:p w14:paraId="0384D4F1" w14:textId="77777777" w:rsidR="00572FE0" w:rsidRDefault="00A41D83">
            <w:r>
              <w:t>HC-05 Bluetooth Module</w:t>
            </w:r>
          </w:p>
        </w:tc>
        <w:tc>
          <w:tcPr>
            <w:tcW w:w="2880" w:type="dxa"/>
          </w:tcPr>
          <w:p w14:paraId="19E9CBAA" w14:textId="77777777" w:rsidR="00572FE0" w:rsidRDefault="00A41D83">
            <w:r>
              <w:t>1</w:t>
            </w:r>
          </w:p>
        </w:tc>
        <w:tc>
          <w:tcPr>
            <w:tcW w:w="2880" w:type="dxa"/>
          </w:tcPr>
          <w:p w14:paraId="3936EF62" w14:textId="77777777" w:rsidR="00572FE0" w:rsidRDefault="00A41D83">
            <w:r>
              <w:t>For wireless control</w:t>
            </w:r>
          </w:p>
        </w:tc>
      </w:tr>
      <w:tr w:rsidR="00572FE0" w14:paraId="583FB2B2" w14:textId="77777777">
        <w:tc>
          <w:tcPr>
            <w:tcW w:w="2880" w:type="dxa"/>
          </w:tcPr>
          <w:p w14:paraId="52ADB364" w14:textId="77777777" w:rsidR="00572FE0" w:rsidRDefault="00A41D83">
            <w:r>
              <w:t>Custom PCB</w:t>
            </w:r>
          </w:p>
        </w:tc>
        <w:tc>
          <w:tcPr>
            <w:tcW w:w="2880" w:type="dxa"/>
          </w:tcPr>
          <w:p w14:paraId="6CC7E149" w14:textId="77777777" w:rsidR="00572FE0" w:rsidRDefault="00A41D83">
            <w:r>
              <w:t>1</w:t>
            </w:r>
          </w:p>
        </w:tc>
        <w:tc>
          <w:tcPr>
            <w:tcW w:w="2880" w:type="dxa"/>
          </w:tcPr>
          <w:p w14:paraId="4B1AA52E" w14:textId="77777777" w:rsidR="00572FE0" w:rsidRDefault="00A41D83">
            <w:r>
              <w:t>From included Gerber file</w:t>
            </w:r>
          </w:p>
        </w:tc>
      </w:tr>
      <w:tr w:rsidR="00572FE0" w14:paraId="5277B175" w14:textId="77777777">
        <w:tc>
          <w:tcPr>
            <w:tcW w:w="2880" w:type="dxa"/>
          </w:tcPr>
          <w:p w14:paraId="1EB74077" w14:textId="77777777" w:rsidR="00572FE0" w:rsidRDefault="00A41D83">
            <w:r>
              <w:t>DC Gear Motors</w:t>
            </w:r>
          </w:p>
        </w:tc>
        <w:tc>
          <w:tcPr>
            <w:tcW w:w="2880" w:type="dxa"/>
          </w:tcPr>
          <w:p w14:paraId="7730DAFC" w14:textId="77777777" w:rsidR="00572FE0" w:rsidRDefault="00A41D83">
            <w:r>
              <w:t>2 or 4</w:t>
            </w:r>
          </w:p>
        </w:tc>
        <w:tc>
          <w:tcPr>
            <w:tcW w:w="2880" w:type="dxa"/>
          </w:tcPr>
          <w:p w14:paraId="284DF9DF" w14:textId="77777777" w:rsidR="00572FE0" w:rsidRDefault="00A41D83">
            <w:r>
              <w:t>Based on car design</w:t>
            </w:r>
          </w:p>
        </w:tc>
      </w:tr>
      <w:tr w:rsidR="00572FE0" w14:paraId="51BB8659" w14:textId="77777777">
        <w:tc>
          <w:tcPr>
            <w:tcW w:w="2880" w:type="dxa"/>
          </w:tcPr>
          <w:p w14:paraId="54DFC05A" w14:textId="77777777" w:rsidR="00572FE0" w:rsidRDefault="00A41D83">
            <w:r>
              <w:t>Robot Chassis</w:t>
            </w:r>
          </w:p>
        </w:tc>
        <w:tc>
          <w:tcPr>
            <w:tcW w:w="2880" w:type="dxa"/>
          </w:tcPr>
          <w:p w14:paraId="26E31749" w14:textId="77777777" w:rsidR="00572FE0" w:rsidRDefault="00A41D83">
            <w:r>
              <w:t>1</w:t>
            </w:r>
          </w:p>
        </w:tc>
        <w:tc>
          <w:tcPr>
            <w:tcW w:w="2880" w:type="dxa"/>
          </w:tcPr>
          <w:p w14:paraId="71011625" w14:textId="77777777" w:rsidR="00572FE0" w:rsidRDefault="00A41D83">
            <w:r>
              <w:t>Includes wheels and motor mounts</w:t>
            </w:r>
          </w:p>
        </w:tc>
      </w:tr>
      <w:tr w:rsidR="00572FE0" w14:paraId="2D985D73" w14:textId="77777777">
        <w:tc>
          <w:tcPr>
            <w:tcW w:w="2880" w:type="dxa"/>
          </w:tcPr>
          <w:p w14:paraId="221DD661" w14:textId="312DA65E" w:rsidR="00572FE0" w:rsidRDefault="00A41D83">
            <w:r>
              <w:t>18650</w:t>
            </w:r>
            <w:r w:rsidR="00165797">
              <w:t xml:space="preserve"> Two</w:t>
            </w:r>
            <w:r>
              <w:t xml:space="preserve"> Battery Holder</w:t>
            </w:r>
          </w:p>
        </w:tc>
        <w:tc>
          <w:tcPr>
            <w:tcW w:w="2880" w:type="dxa"/>
          </w:tcPr>
          <w:p w14:paraId="6DB61D1B" w14:textId="77777777" w:rsidR="00572FE0" w:rsidRDefault="00A41D83">
            <w:r>
              <w:t>1</w:t>
            </w:r>
          </w:p>
        </w:tc>
        <w:tc>
          <w:tcPr>
            <w:tcW w:w="2880" w:type="dxa"/>
          </w:tcPr>
          <w:p w14:paraId="7E8774CA" w14:textId="77777777" w:rsidR="00572FE0" w:rsidRDefault="00A41D83">
            <w:r>
              <w:t>Or other power source</w:t>
            </w:r>
          </w:p>
        </w:tc>
      </w:tr>
      <w:tr w:rsidR="00572FE0" w14:paraId="0B81E296" w14:textId="77777777">
        <w:tc>
          <w:tcPr>
            <w:tcW w:w="2880" w:type="dxa"/>
          </w:tcPr>
          <w:p w14:paraId="4945C631" w14:textId="77777777" w:rsidR="00572FE0" w:rsidRDefault="00A41D83">
            <w:r>
              <w:t xml:space="preserve">Jumper Wires / Female </w:t>
            </w:r>
            <w:r>
              <w:t>Headers</w:t>
            </w:r>
          </w:p>
        </w:tc>
        <w:tc>
          <w:tcPr>
            <w:tcW w:w="2880" w:type="dxa"/>
          </w:tcPr>
          <w:p w14:paraId="14D10F3C" w14:textId="77777777" w:rsidR="00572FE0" w:rsidRDefault="00A41D83">
            <w:r>
              <w:t>As needed</w:t>
            </w:r>
          </w:p>
        </w:tc>
        <w:tc>
          <w:tcPr>
            <w:tcW w:w="2880" w:type="dxa"/>
          </w:tcPr>
          <w:p w14:paraId="33422493" w14:textId="77777777" w:rsidR="00572FE0" w:rsidRDefault="00A41D83">
            <w:r>
              <w:t>For programming headers if needed</w:t>
            </w:r>
          </w:p>
        </w:tc>
      </w:tr>
      <w:tr w:rsidR="00572FE0" w14:paraId="7367FD6F" w14:textId="77777777">
        <w:tc>
          <w:tcPr>
            <w:tcW w:w="2880" w:type="dxa"/>
          </w:tcPr>
          <w:p w14:paraId="10DE5D67" w14:textId="77777777" w:rsidR="00572FE0" w:rsidRDefault="00A41D83">
            <w:r>
              <w:t>Screws &amp; Spacers</w:t>
            </w:r>
          </w:p>
        </w:tc>
        <w:tc>
          <w:tcPr>
            <w:tcW w:w="2880" w:type="dxa"/>
          </w:tcPr>
          <w:p w14:paraId="3DB1E1C7" w14:textId="77777777" w:rsidR="00572FE0" w:rsidRDefault="00A41D83">
            <w:r>
              <w:t>As needed</w:t>
            </w:r>
          </w:p>
        </w:tc>
        <w:tc>
          <w:tcPr>
            <w:tcW w:w="2880" w:type="dxa"/>
          </w:tcPr>
          <w:p w14:paraId="6C2F7352" w14:textId="77777777" w:rsidR="00572FE0" w:rsidRDefault="00A41D83">
            <w:r>
              <w:t>For chassis mounting</w:t>
            </w:r>
          </w:p>
        </w:tc>
      </w:tr>
    </w:tbl>
    <w:p w14:paraId="777273D9" w14:textId="77777777" w:rsidR="00572FE0" w:rsidRDefault="00A41D83">
      <w:pPr>
        <w:pStyle w:val="Heading2"/>
      </w:pPr>
      <w:r>
        <w:t>🧰</w:t>
      </w:r>
      <w:r>
        <w:t xml:space="preserve"> Tools Required</w:t>
      </w:r>
    </w:p>
    <w:p w14:paraId="7CD334A7" w14:textId="77777777" w:rsidR="00572FE0" w:rsidRDefault="00A41D83">
      <w:r>
        <w:t>- Soldering iron and solder</w:t>
      </w:r>
      <w:r>
        <w:br/>
        <w:t>- Screwdriver set</w:t>
      </w:r>
      <w:r>
        <w:br/>
        <w:t>- Wire stripper/cutter</w:t>
      </w:r>
      <w:r>
        <w:br/>
        <w:t>- Multimeter (optional for debugging)</w:t>
      </w:r>
    </w:p>
    <w:p w14:paraId="4D97EF5E" w14:textId="77777777" w:rsidR="00572FE0" w:rsidRDefault="00A41D83">
      <w:pPr>
        <w:pStyle w:val="Heading2"/>
      </w:pPr>
      <w:r>
        <w:t>🔧</w:t>
      </w:r>
      <w:r>
        <w:t xml:space="preserve"> Step-by-Step Assembly Inst</w:t>
      </w:r>
      <w:r>
        <w:t>ructions</w:t>
      </w:r>
    </w:p>
    <w:p w14:paraId="58C6B6FF" w14:textId="77777777" w:rsidR="00572FE0" w:rsidRDefault="00A41D83">
      <w:pPr>
        <w:pStyle w:val="Heading3"/>
      </w:pPr>
      <w:r>
        <w:t>Step 1: Fabricate the PCB</w:t>
      </w:r>
    </w:p>
    <w:p w14:paraId="5A674A46" w14:textId="77777777" w:rsidR="00572FE0" w:rsidRDefault="00A41D83">
      <w:pPr>
        <w:pStyle w:val="ListBullet"/>
      </w:pPr>
      <w:r>
        <w:t>- Download the Gerber file: Gerber_Arduino-Bluetooth-Controlling-Car-PCB.zip</w:t>
      </w:r>
    </w:p>
    <w:p w14:paraId="47994003" w14:textId="77777777" w:rsidR="00572FE0" w:rsidRDefault="00A41D83">
      <w:pPr>
        <w:pStyle w:val="ListBullet"/>
      </w:pPr>
      <w:r>
        <w:t>- Upload it to a PCB manufacturer (</w:t>
      </w:r>
      <w:r w:rsidRPr="00A41D83">
        <w:rPr>
          <w:highlight w:val="yellow"/>
        </w:rPr>
        <w:t>e.g., JLCPCB</w:t>
      </w:r>
      <w:r>
        <w:t>)</w:t>
      </w:r>
    </w:p>
    <w:p w14:paraId="5D399219" w14:textId="77777777" w:rsidR="00572FE0" w:rsidRDefault="00A41D83">
      <w:pPr>
        <w:pStyle w:val="ListBullet"/>
      </w:pPr>
      <w:r>
        <w:t>- Choose standard specs: 2 layers, 1.6mm thickness, HASL finish</w:t>
      </w:r>
    </w:p>
    <w:p w14:paraId="04A6AF37" w14:textId="77777777" w:rsidR="00572FE0" w:rsidRDefault="00A41D83">
      <w:pPr>
        <w:pStyle w:val="Heading3"/>
      </w:pPr>
      <w:r>
        <w:t xml:space="preserve">Step 2: Solder </w:t>
      </w:r>
      <w:r>
        <w:t>Components to PCB</w:t>
      </w:r>
    </w:p>
    <w:p w14:paraId="099C7433" w14:textId="77777777" w:rsidR="00572FE0" w:rsidRDefault="00A41D83">
      <w:pPr>
        <w:pStyle w:val="ListBullet"/>
      </w:pPr>
      <w:r>
        <w:t>- Start with small components (female headers, resistors if used)</w:t>
      </w:r>
    </w:p>
    <w:p w14:paraId="52228A3D" w14:textId="0C16954E" w:rsidR="00572FE0" w:rsidRDefault="00A41D83">
      <w:pPr>
        <w:pStyle w:val="ListBullet"/>
      </w:pPr>
      <w:r>
        <w:t>- Solder the Arduino Nano</w:t>
      </w:r>
      <w:r w:rsidR="00165797">
        <w:t xml:space="preserve"> </w:t>
      </w:r>
      <w:r>
        <w:t>headers</w:t>
      </w:r>
    </w:p>
    <w:p w14:paraId="121E2B77" w14:textId="5B77103E" w:rsidR="00572FE0" w:rsidRDefault="00A41D83">
      <w:pPr>
        <w:pStyle w:val="ListBullet"/>
      </w:pPr>
      <w:r>
        <w:t>- Install</w:t>
      </w:r>
      <w:r w:rsidR="00165797">
        <w:t xml:space="preserve"> / Solder</w:t>
      </w:r>
      <w:r>
        <w:t xml:space="preserve"> the L298N motor driver</w:t>
      </w:r>
      <w:r w:rsidR="00165797">
        <w:t xml:space="preserve"> IC</w:t>
      </w:r>
      <w:r>
        <w:t xml:space="preserve"> onto the PCB</w:t>
      </w:r>
    </w:p>
    <w:p w14:paraId="2A763DE3" w14:textId="743FE8D8" w:rsidR="00572FE0" w:rsidRDefault="00A41D83">
      <w:pPr>
        <w:pStyle w:val="ListBullet"/>
      </w:pPr>
      <w:r>
        <w:lastRenderedPageBreak/>
        <w:t>- Solder the HC-05</w:t>
      </w:r>
      <w:r w:rsidR="00165797">
        <w:t>/HC-06</w:t>
      </w:r>
      <w:r>
        <w:t xml:space="preserve"> Bluetooth module</w:t>
      </w:r>
    </w:p>
    <w:p w14:paraId="1530F626" w14:textId="77777777" w:rsidR="00572FE0" w:rsidRDefault="00A41D83">
      <w:pPr>
        <w:pStyle w:val="ListBullet"/>
      </w:pPr>
      <w:r>
        <w:t>- Connect power terminals and motor output</w:t>
      </w:r>
      <w:r>
        <w:t xml:space="preserve"> wires</w:t>
      </w:r>
    </w:p>
    <w:p w14:paraId="125FCAA0" w14:textId="77777777" w:rsidR="00572FE0" w:rsidRDefault="00A41D83">
      <w:pPr>
        <w:pStyle w:val="Heading3"/>
      </w:pPr>
      <w:r>
        <w:t>Step 3: Mount to Chassis</w:t>
      </w:r>
    </w:p>
    <w:p w14:paraId="7FED2627" w14:textId="77777777" w:rsidR="00572FE0" w:rsidRDefault="00A41D83">
      <w:pPr>
        <w:pStyle w:val="ListBullet"/>
      </w:pPr>
      <w:r>
        <w:t>- Attach the motors to the robot chassis using screws</w:t>
      </w:r>
    </w:p>
    <w:p w14:paraId="47DD91B1" w14:textId="77777777" w:rsidR="00572FE0" w:rsidRDefault="00A41D83">
      <w:pPr>
        <w:pStyle w:val="ListBullet"/>
      </w:pPr>
      <w:r>
        <w:t>- Fix the PCB to the top platform using spacers/screws</w:t>
      </w:r>
    </w:p>
    <w:p w14:paraId="1A2AFFF4" w14:textId="77777777" w:rsidR="00572FE0" w:rsidRDefault="00A41D83">
      <w:pPr>
        <w:pStyle w:val="ListBullet"/>
      </w:pPr>
      <w:r>
        <w:t>- Mount wheels to motors and secure all wiring</w:t>
      </w:r>
    </w:p>
    <w:p w14:paraId="7EAA0682" w14:textId="77777777" w:rsidR="00572FE0" w:rsidRDefault="00A41D83">
      <w:pPr>
        <w:pStyle w:val="Heading3"/>
      </w:pPr>
      <w:r>
        <w:t>Step 4: Upload the Code</w:t>
      </w:r>
    </w:p>
    <w:p w14:paraId="5BC8A562" w14:textId="77777777" w:rsidR="00572FE0" w:rsidRDefault="00A41D83">
      <w:pPr>
        <w:pStyle w:val="ListBullet"/>
      </w:pPr>
      <w:r>
        <w:t xml:space="preserve">- Open </w:t>
      </w:r>
      <w:r w:rsidRPr="00165797">
        <w:rPr>
          <w:rFonts w:ascii="Arial" w:hAnsi="Arial" w:cs="Arial"/>
          <w:highlight w:val="yellow"/>
        </w:rPr>
        <w:t>Arduino_BT_Controlling_Car_PCB.ino</w:t>
      </w:r>
      <w:r>
        <w:t xml:space="preserve"> in Arduino IDE</w:t>
      </w:r>
    </w:p>
    <w:p w14:paraId="3B7D79B1" w14:textId="77777777" w:rsidR="00572FE0" w:rsidRDefault="00A41D83">
      <w:pPr>
        <w:pStyle w:val="ListBullet"/>
      </w:pPr>
      <w:r>
        <w:t>- Connect the Arduino to your computer via USB</w:t>
      </w:r>
    </w:p>
    <w:p w14:paraId="57B25404" w14:textId="5FF9C62A" w:rsidR="00572FE0" w:rsidRDefault="00A41D83">
      <w:pPr>
        <w:pStyle w:val="ListBullet"/>
      </w:pPr>
      <w:r>
        <w:t>- Select the correct board</w:t>
      </w:r>
      <w:r w:rsidR="00165797">
        <w:t xml:space="preserve"> </w:t>
      </w:r>
      <w:r>
        <w:t>Nano</w:t>
      </w:r>
      <w:r w:rsidR="00165797">
        <w:t xml:space="preserve"> </w:t>
      </w:r>
      <w:r>
        <w:t>and COM port</w:t>
      </w:r>
    </w:p>
    <w:p w14:paraId="6F4DF9B0" w14:textId="77777777" w:rsidR="00572FE0" w:rsidRDefault="00A41D83">
      <w:pPr>
        <w:pStyle w:val="ListBullet"/>
      </w:pPr>
      <w:r>
        <w:t>- Click Upload</w:t>
      </w:r>
    </w:p>
    <w:p w14:paraId="1D70C5C8" w14:textId="77777777" w:rsidR="00572FE0" w:rsidRDefault="00A41D83">
      <w:pPr>
        <w:pStyle w:val="ListBullet"/>
      </w:pPr>
      <w:r>
        <w:t>- Disconnect USB after successful upload</w:t>
      </w:r>
    </w:p>
    <w:p w14:paraId="0A60526A" w14:textId="77777777" w:rsidR="00572FE0" w:rsidRDefault="00A41D83">
      <w:pPr>
        <w:pStyle w:val="Heading3"/>
      </w:pPr>
      <w:r>
        <w:t>Step 5: Power Up &amp; Test</w:t>
      </w:r>
    </w:p>
    <w:p w14:paraId="2C466E4C" w14:textId="77777777" w:rsidR="00572FE0" w:rsidRDefault="00A41D83">
      <w:pPr>
        <w:pStyle w:val="ListBullet"/>
      </w:pPr>
      <w:r>
        <w:t>- Insert batteries or con</w:t>
      </w:r>
      <w:r>
        <w:t>nect an external power source (7–12V)</w:t>
      </w:r>
    </w:p>
    <w:p w14:paraId="25021F85" w14:textId="77777777" w:rsidR="00572FE0" w:rsidRDefault="00A41D83">
      <w:pPr>
        <w:pStyle w:val="ListBullet"/>
      </w:pPr>
      <w:r>
        <w:t>- Turn on the switch (if available)</w:t>
      </w:r>
    </w:p>
    <w:p w14:paraId="5D7FF6D9" w14:textId="1E116B26" w:rsidR="00572FE0" w:rsidRDefault="00A41D83">
      <w:pPr>
        <w:pStyle w:val="ListBullet"/>
      </w:pPr>
      <w:r>
        <w:t>- Pair the HC-05</w:t>
      </w:r>
      <w:r w:rsidR="00165797">
        <w:t>/HC-06</w:t>
      </w:r>
      <w:r>
        <w:t xml:space="preserve"> module with your phone (default PIN: 1234 or 0000</w:t>
      </w:r>
      <w:r>
        <w:t>)</w:t>
      </w:r>
    </w:p>
    <w:p w14:paraId="112DD241" w14:textId="3229E979" w:rsidR="00572FE0" w:rsidRDefault="00A41D83">
      <w:pPr>
        <w:pStyle w:val="ListBullet"/>
      </w:pPr>
      <w:r>
        <w:t>- Open a Bluetooth terminal or controller app (You Like App)</w:t>
      </w:r>
    </w:p>
    <w:p w14:paraId="25E7BEEA" w14:textId="6A1925AF" w:rsidR="00572FE0" w:rsidRDefault="00A41D83">
      <w:pPr>
        <w:pStyle w:val="ListBullet"/>
      </w:pPr>
      <w:r>
        <w:t>- Send control characters: F (Forward), B (Backward), L (Left), R (Right), S</w:t>
      </w:r>
      <w:r>
        <w:t xml:space="preserve"> (Stop), Other Features.</w:t>
      </w:r>
    </w:p>
    <w:p w14:paraId="4693CC6E" w14:textId="77777777" w:rsidR="00572FE0" w:rsidRDefault="00A41D83">
      <w:pPr>
        <w:pStyle w:val="Heading2"/>
      </w:pPr>
      <w:r>
        <w:t>🛠</w:t>
      </w:r>
      <w:r>
        <w:t xml:space="preserve"> Troubleshooting Tips</w:t>
      </w:r>
    </w:p>
    <w:p w14:paraId="2F16855C" w14:textId="77777777" w:rsidR="00572FE0" w:rsidRDefault="00A41D83">
      <w:pPr>
        <w:pStyle w:val="ListBullet"/>
      </w:pPr>
      <w:r>
        <w:t>- Motors not responding? – Check motor wiring and power voltage</w:t>
      </w:r>
    </w:p>
    <w:p w14:paraId="0E06D565" w14:textId="77777777" w:rsidR="00572FE0" w:rsidRDefault="00A41D83">
      <w:pPr>
        <w:pStyle w:val="ListBullet"/>
      </w:pPr>
      <w:r>
        <w:t>- Bluetooth not connecting? – Ensure HC-05 is powered and in pairing mode</w:t>
      </w:r>
    </w:p>
    <w:p w14:paraId="3735354B" w14:textId="77777777" w:rsidR="00572FE0" w:rsidRDefault="00A41D83">
      <w:pPr>
        <w:pStyle w:val="ListBullet"/>
      </w:pPr>
      <w:r>
        <w:t>- Wrong direction? – Swap motor wires or adjust code logic</w:t>
      </w:r>
    </w:p>
    <w:p w14:paraId="0F4A6188" w14:textId="77777777" w:rsidR="00572FE0" w:rsidRDefault="00A41D83">
      <w:pPr>
        <w:pStyle w:val="ListBullet"/>
      </w:pPr>
      <w:r>
        <w:t xml:space="preserve">- Upload failed? – </w:t>
      </w:r>
      <w:r>
        <w:t>Check correct COM port and board selection in Arduino IDE</w:t>
      </w:r>
    </w:p>
    <w:p w14:paraId="338C455F" w14:textId="77777777" w:rsidR="00572FE0" w:rsidRDefault="00A41D83">
      <w:pPr>
        <w:pStyle w:val="Heading2"/>
      </w:pPr>
      <w:r>
        <w:t>✅</w:t>
      </w:r>
      <w:r>
        <w:t xml:space="preserve"> Final Notes</w:t>
      </w:r>
    </w:p>
    <w:p w14:paraId="274E125F" w14:textId="77777777" w:rsidR="00572FE0" w:rsidRDefault="00A41D83">
      <w:r>
        <w:t>- Always power off before making hardware changes</w:t>
      </w:r>
    </w:p>
    <w:p w14:paraId="79239D93" w14:textId="77777777" w:rsidR="00572FE0" w:rsidRDefault="00A41D83">
      <w:r>
        <w:t>- Use double-sided tape or heat shrink to prevent shorts</w:t>
      </w:r>
    </w:p>
    <w:p w14:paraId="66611326" w14:textId="77777777" w:rsidR="00572FE0" w:rsidRDefault="00A41D83">
      <w:r>
        <w:t>- For advanced control, consider using PWM or adding sensors</w:t>
      </w:r>
    </w:p>
    <w:p w14:paraId="352897A9" w14:textId="77777777" w:rsidR="00572FE0" w:rsidRDefault="00A41D83">
      <w:pPr>
        <w:pStyle w:val="Heading2"/>
      </w:pPr>
      <w:r>
        <w:t>🔗</w:t>
      </w:r>
      <w:r>
        <w:t xml:space="preserve"> Designed By:</w:t>
      </w:r>
    </w:p>
    <w:p w14:paraId="714EF5B9" w14:textId="78B4F4CF" w:rsidR="00572FE0" w:rsidRDefault="00A41D83">
      <w:r>
        <w:t xml:space="preserve">Daham </w:t>
      </w:r>
      <w:proofErr w:type="spellStart"/>
      <w:r>
        <w:t>Sathmin</w:t>
      </w:r>
      <w:proofErr w:type="spellEnd"/>
    </w:p>
    <w:sectPr w:rsidR="00572F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797"/>
    <w:rsid w:val="0029639D"/>
    <w:rsid w:val="00326F90"/>
    <w:rsid w:val="00572FE0"/>
    <w:rsid w:val="00A41D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A2511"/>
  <w14:defaultImageDpi w14:val="300"/>
  <w15:docId w15:val="{49FCD63F-18A4-4627-84D1-C607E6FA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Daham sathmina</cp:lastModifiedBy>
  <cp:revision>2</cp:revision>
  <dcterms:created xsi:type="dcterms:W3CDTF">2013-12-23T23:15:00Z</dcterms:created>
  <dcterms:modified xsi:type="dcterms:W3CDTF">2025-07-11T16:15:00Z</dcterms:modified>
  <cp:category/>
</cp:coreProperties>
</file>